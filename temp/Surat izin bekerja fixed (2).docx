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3676" w:val="left"/>
          <w:tab w:pos="3712" w:val="left"/>
          <w:tab w:pos="3736" w:val="left"/>
          <w:tab w:pos="4972" w:val="left"/>
        </w:tabs>
        <w:autoSpaceDE w:val="0"/>
        <w:widowControl/>
        <w:spacing w:line="379" w:lineRule="auto" w:before="1448" w:after="0"/>
        <w:ind w:left="1440" w:right="1584" w:firstLine="0"/>
        <w:jc w:val="left"/>
      </w:pPr>
      <w:r>
        <w:tab/>
      </w:r>
      <w:r>
        <w:tab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SURAT IZIN SUAMI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Yang bertanda tangan di bawah ini: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Nama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: Rasidin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Tempat, Tanggal Lahir : Purworejo, 10 Januari 1974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Alamat </w:t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: Kumpulrejo, Grabag, Purworejo </w:t>
      </w:r>
      <w:r>
        <w:br/>
      </w:r>
      <w:r>
        <w:tab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: 3306011001740003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No. KTP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Dengan ini memberikan izin kepada istri saya: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Nama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: Umi Masruroh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Tempat, Tanggal Lahir : Purworejo, 20 Mei 1995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Alamat </w:t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: Kumpulrejo, Grabag, Purworejo </w:t>
      </w:r>
      <w:r>
        <w:br/>
      </w:r>
      <w:r>
        <w:tab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: 3306016005950001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No. KTP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Untuk bekerja di Kaffah Healthy Care Purworejo sebagai Public Relation. Surat izin ini saya </w:t>
      </w:r>
      <w:r>
        <w:rPr>
          <w:rFonts w:ascii="Arial" w:hAnsi="Arial" w:eastAsia="Arial"/>
          <w:b w:val="0"/>
          <w:i w:val="0"/>
          <w:color w:val="000000"/>
          <w:sz w:val="22"/>
        </w:rPr>
        <w:t>buat dengan penuh kesadaran tanpa ada paksaan atau tekanan dari pihak manapun.</w:t>
      </w:r>
    </w:p>
    <w:p>
      <w:pPr>
        <w:autoSpaceDN w:val="0"/>
        <w:autoSpaceDE w:val="0"/>
        <w:widowControl/>
        <w:spacing w:line="254" w:lineRule="auto" w:before="336" w:after="0"/>
        <w:ind w:left="1440" w:right="172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Karena saya sedang berada di Jakarta, surat ini ditandatangani oleh istri saya atas nama </w:t>
      </w:r>
      <w:r>
        <w:rPr>
          <w:rFonts w:ascii="Arial" w:hAnsi="Arial" w:eastAsia="Arial"/>
          <w:b w:val="0"/>
          <w:i w:val="0"/>
          <w:color w:val="000000"/>
          <w:sz w:val="22"/>
        </w:rPr>
        <w:t>saya, dengan melampirkan fotokopi KTP saya sebagai bukti sah.</w:t>
      </w:r>
    </w:p>
    <w:p>
      <w:pPr>
        <w:autoSpaceDN w:val="0"/>
        <w:autoSpaceDE w:val="0"/>
        <w:widowControl/>
        <w:spacing w:line="233" w:lineRule="auto" w:before="336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Demikian surat izin ini dibuat untuk dipergunakan sebagaimana mestinya.</w:t>
      </w:r>
    </w:p>
    <w:p>
      <w:pPr>
        <w:autoSpaceDN w:val="0"/>
        <w:autoSpaceDE w:val="0"/>
        <w:widowControl/>
        <w:spacing w:line="233" w:lineRule="auto" w:before="91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Purworejo, 17 November 2024</w:t>
      </w:r>
    </w:p>
    <w:p>
      <w:pPr>
        <w:autoSpaceDN w:val="0"/>
        <w:autoSpaceDE w:val="0"/>
        <w:widowControl/>
        <w:spacing w:line="233" w:lineRule="auto" w:before="626" w:after="0"/>
        <w:ind w:left="156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Hormat saya,</w:t>
      </w:r>
    </w:p>
    <w:p>
      <w:pPr>
        <w:autoSpaceDN w:val="0"/>
        <w:autoSpaceDE w:val="0"/>
        <w:widowControl/>
        <w:spacing w:line="233" w:lineRule="auto" w:before="626" w:after="0"/>
        <w:ind w:left="1624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Umi Masruroh</w:t>
      </w:r>
    </w:p>
    <w:p>
      <w:pPr>
        <w:autoSpaceDN w:val="0"/>
        <w:autoSpaceDE w:val="0"/>
        <w:widowControl/>
        <w:spacing w:line="233" w:lineRule="auto" w:before="62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Lampiran : foto kopi KTP suami</w:t>
      </w:r>
    </w:p>
    <w:sectPr w:rsidR="00FC693F" w:rsidRPr="0006063C" w:rsidSect="00034616">
      <w:pgSz w:w="11920" w:h="1684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