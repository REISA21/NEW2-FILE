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398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Kedudukan Alat  Target  Sudut Horizontal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Biasa  Luar Biasa  Sudut Terukur  TOR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HI  Titik  Titik  HT  Derajat  Menit  Detik  DD  Derajat  Menit   Detik  DD  Biasa  Luar Biasa  Rata-Rata  Bias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1.51  P1  P6  1.5  276  54  57  =E4+(F4/60)+(G4/3600)  96  54  56  =I4+(J4/60)+(K4/3600)  =MOD((H4-H5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P2  1.43  255  43  45  =E5+(F5/60)+(G5/3600)  75  43  47  =I5+(J5/60)+(K5/3600)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P6  1.54  276  54  57  =E6+(F6/60)+(G6/3600)  96  54  56  =I6+(J6/60)+(K6/3600)  =MOD((H6-H7),360)  =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P2  1.47  255  43  45  =E7+(F7/60)+(G7/3600)  75  43  47  =I7+(J7/60)+(K7/3600)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1.52  P2  P1  1.6  119  29  30  =E8+(F8/60)+(G8/3600)  299  29  30  =I8+(J8/60)+(K8/3600)  =MOD((H8-H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P3  1505  249  28  31  =E9+(F9/60)+(G9/3600)  69  28  32  =I9+(J9/60)+(K9/3600)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P1  1.6  119  29  30  =E10+(F10/60)+(G10/3600)  299  29  30  =I10+(J10/60)+(K10/3600)  =MOD((H10-H1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P3  1505  249  28  31  =E11+(F11/60)+(G11/3600)  69  28  32  =I11+(J11/60)+(K11/3600)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1.64  P3  P2  1.37  359  51  48  =E12+(F12/60)+(G12/3600)  179  51  50  =I12+(J12/60)+(K12/3600)  =MO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P4  1.55  240  33  35  =E13+(F13/60)+(G13/3600)  60  33  35  =I13+(J13/60)+(K13/3600)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P2  1.37  359  51  49  =E14+(F14/60)+(G14/3600)  179  51  48  =I14+(J14/60)+(K14/3600)  =MOD((H14-H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P4  1.55  240  33  35  =E15+(F15/60)+(G15/3600)  60  33  36  =I15+(J15/60)+(K15/3600)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1663  P4  P3  1505  15  13  11  =E16+(F16/60)+(G16/3600)  195  13  12  =I16+(J16/60)+(K16/3600)  =MO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P5  1368  286  21  23  =E17+(F17/60)+(G17/3600)  106  21  23  =I17+(J17/60)+(K17/3600)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P3  1505  15  13  11  =E18+(F18/60)+(G18/3600)  195  13  12  =I18+(J18/60)+(K18/3600)  =MOD((H18-H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P1  1368  286  21  23  =E19+(F19/60)+(G19/3600)  106  21  23  =I19+(J19/60)+(K19/3600)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1.48  P5  P4  1.57  335  53  51  =E20+(F20/60)+(G20/3600)  155  53  52  =I20+(J20/60)+(K20/3600)  =MO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P6  1.55  245  57  57  =E21+(F21/60)+(G21/3600)  65  57  59  =I21+(J21/60)+(K21/3600)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P4  1.57  335  53  51  =E22+(F22/60)+(G22/3600)  155  53  52  =I22+(J22/60)+(K22/3600)  =MOD((H22-H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P6  1.55  245  57  57  =E23+(F23/60)+(G23/3600)  65  57  59  =I23+(J23/60)+(K23/3600)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1.5  P6  P5  1368  168  24  24  =E24+(F24/60)+(G24/3600)  348  24  23  =I24+(J24/60)+(K24/3600)  =MO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P1  1.6  357  42  45  =E25+(F25/60)+(G25/3600)  177  42  44  =I25+(J25/60)+(K25/3600)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P5  1368  168  24  24  =E26+(F26/60)+(G26/3600)  348  24  23  =I26+(J26/60)+(K26/3600)  =MOD((H26-H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P1  1.6  357  42  45  =E27+(F27/60)+(G27/3600)  177  42  44  =I27+(J27/60)+(K27/3600)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=E19-180</w:t>
      </w:r>
    </w:p>
    <w:p>
      <w:pPr>
        <w:autoSpaceDN w:val="0"/>
        <w:autoSpaceDE w:val="0"/>
        <w:widowControl/>
        <w:spacing w:line="400" w:lineRule="exact" w:before="4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Kedudukan Alat  Target  Sudut Vertikal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Biasa  Luar Biasa  Sudut Terukur  TOR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HI  Titik  Titik  Ht  Derajat  Menit  Detik  DD  Derajat  Menit  Detik  DD  Biasa  Luar Biasa  Rata-Rata  Biasa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1.48  P1  P6  1.54  89  4  11  =E33+(F33/60)+(G33/3600)  270  55  49  =I33+(J33/60)+(K33/3600)  =MOD(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P2  1.47  88  42  28  =E34+(F34/60)+(G34/3600)  271  17  32  =I34+(J34/60)+(K34/3600)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P6  1.54  89  4  12  =E35+(F35/60)+(G35/3600)  270  55  48  =I35+(J35/60)+(K35/3600)  =MOD((H35-H36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P2  1.47  88  42  30  =E36+(F36/60)+(G36/3600)  271  17  30  =I36+(J36/60)+(K36/3600)</w:t>
      </w:r>
    </w:p>
    <w:p>
      <w:pPr>
        <w:sectPr>
          <w:pgSz w:w="12240" w:h="15840"/>
          <w:pgMar w:top="292" w:right="0" w:bottom="464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1.52  P2  P1  1.6  91  8  4  =E37+(F37/60)+(G37/3600)  268  51  56  =I37+(J37/60)+(K37/3600)  =MOD((H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P3  1505  91  1  45  =E38+(F38/60)+(G38/3600)  268  58  15  =I38+(J38/60)+(K38/3600)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P1  1.6  91  8  2  =E39+(F39/60)+(G39/3600)  268  51  58  =I39+(J39/60)+(K39/3600)  =MOD((H39-H40),3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P3  1505  91  1  44  =E40+(F40/60)+(G40/3600)  268  58  16  =I40+(J40/60)+(K40/3600)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1.64  P3  P2  1.37  89  6  10  =E41+(F41/60)+(G41/3600)  270  53  50  =I41+(J41/60)+(K41/3600)  =MOD(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P5  1.55  90  9  42  =E42+(F42/60)+(G42/3600)  269  50  18  =I42+(J42/60)+(K42/3600)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P2  1.37  89  6  9  =E43+(F43/60)+(G43/3600)  270  53  51  =I43+(J43/60)+(K43/3600)  =MOD((H44-H43)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P5  1.55  90  9  41  =E44+(F44/60)+(G44/3600)  269  50  19  =I44+(J44/60)+(K44/3600)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1663  P4  P3  1505  89  58  39  =E45+(F45/60)+(G45/3600)  270  1  21  =I45+(J45/60)+(K45/3600)  =MOD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P5  1368  88  29  22  =E46+(F46/60)+(G46/3600)  271  30  38  =I46+(J46/60)+(K46/3600)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P3  1505  89  58  37  =E47+(F47/60)+(G47/3600)  270  1  23  =I47+(J47/60)+(K47/3600)  =MOD((H47-H4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P5  1368  88  29  21  =E48+(F48/60)+(G48/3600)  271  30  39  =I48+(J48/60)+(K48/3600)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1.48  P5  P4  1.57  91  40  34  =E49+(F49/60)+(G49/3600)  268  19  26  =I49+(J49/60+(K49/3600))  =MOD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P6  1.55  91  1  31  =E50+(F50/60)+(G50/3600)  268  58  29  =I50+(J50/60)+(K50/3600)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P4  1.57  91  40  36  =E51+(F51/60)+(G51/3600)  268  19  26  =I51+(J51/60)+(K51/3600)  =MOD((H51-H5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P6  1.55  91  1  32  =E52+(F52/60)+(G52/3600)  268  58  28  =I52+(J52/60)+(K52/3600)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1.5  P6  P5  1368  89  6  3  =E53+(F53/60)+(G53/3600)  270  53  57  =I53+(J53/60+(K53/3600))  =MOD((H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P1  1.6  90  53  8  =E54+(F54/60)+(G54/3600)  269  6  52  =I54+(J54/60)+(K54/3600)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P5  1368  89  6  6  =E55+(F55/60)+(G55/3600)  270  53  54  =I55+(J55/60)+(K55/3600)  =MOD((H56-H55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P1  1.6  90  53  8  =E56+(F56/60)+(G56/3600)  269  6  52  =I56+(J56/60)+(K56/3600)</w:t>
      </w:r>
    </w:p>
    <w:p>
      <w:pPr>
        <w:autoSpaceDN w:val="0"/>
        <w:autoSpaceDE w:val="0"/>
        <w:widowControl/>
        <w:spacing w:line="330" w:lineRule="exact" w:before="8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FORMULIR UKUR JARAK</w:t>
      </w:r>
    </w:p>
    <w:p>
      <w:pPr>
        <w:autoSpaceDN w:val="0"/>
        <w:autoSpaceDE w:val="0"/>
        <w:widowControl/>
        <w:spacing w:line="400" w:lineRule="exact" w:before="4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Kedudukan Alat  Target  JARAK  Ah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JARAK MIRING (SD)  JARAK VERTIKAL (VD)  JARAK HORIZONTAL (HD)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Titik  HI  Titik  HT  Biasa  Luar Biasa  Sisi  Pergi  Pulang  Rerata Pergi  Rerata Pulang  Rara-rata  Pergi  P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P1  1.58  P6  1.5  144.067  144.067  P1-P2  =E65  =E68  =AVERAGE(H64:H67)  =AVERAGE(I64:I67)  =A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P2  1.43  87.222  87.221  =F65  =F68  1.691  -1.691  87.204  87.204  =$B$64-$D$65+M65  =$B$68-$D$6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P6  1.5  144.067  144.067  =E67  =E70  1.688  -1.689  87.204  87.204  =$B$64-$D$65+M66  =$B$68-$D$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P2  1.43  87.222  87.221  =F67  =F70  1.691  -1.69  87.204  87.204  =$B$64-$D$65+M67  =$B$68-$D$68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P2  1.623  P1  1.56  87.218  87.218  P2-P3  =E69  =E72  =AVERAGE(H68:H71)  =AVERAGE(I68:I71)  =A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P3  1.68  62.82  62.82  =F69  =F72  -1.054  1.057  62.811  62.811  =$B$68-$D$69+M69  =$B$72-$D$72+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P1  1.56  87.218  87.218  =E71  =E74  -1.05  1.059  62.811  62.811  =$B$68-$D$69+M70  =$B$72-$D$72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P3  1.68  62.82  62.82  =F71  =F74  -1.054  1.059  62.811  62.811  =$B$68-$D$69+M71  =$B$72-$D$72+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P3  1.58  P2  1.42  62.825  62.825  P3-P4  =E73  =E76  =AVERAGE(H72:H75)  =AVERAGE(I72:I75)  =AV</w:t>
      </w:r>
    </w:p>
    <w:p>
      <w:pPr>
        <w:sectPr>
          <w:pgSz w:w="12240" w:h="15840"/>
          <w:pgMar w:top="292" w:right="0" w:bottom="464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P4  1.62  91.97  91.97  =F73  =F76  -0.166  0.169  91.97  91.97  =$B$72-$D$73+M73  =$B$76-$D$76+N7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P2  1.42  62.825  62.825  =E75  =E78  -0.168  0.169  91.971  91.971  =$B$72-$D$73+M74  =$B$76-$D$7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P4  1.62  91.97  91.969  =F75  =F78  -0.166  0.169  91.971  91.971  =$B$72-$D$73+M75  =$B$76-$D$76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P4  1.53  P3  1.56  91.963  91.963  P4-P5  =E77  =E80  =AVERAGE(H76:H79)  =AVERAGE(I76:I79)  =AV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P5  1.52  98.073  98.073  =F77  =F80  2.968  -2.97  98.028  98.028  =$B$76-$D$77+M77  =$B$80-$D$80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P3  1.56  91.963  91.963  =E79  =E82  2.97  -2.969  98.028  98.028  =$B$76-$D$77+M78  =$B$80-$D$80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P5  1.52  98.073  98.073  =F79  =F82  2.968  -2.97  98.028  98.028  =$B$76-$D$77+M79  =$B$80-$D$80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P5  1.5  P4  1.5  98.076  98.078  P5-P6  =E81  =E84  =AVERAGE(H80:H83)  =AVERAGE(I80:I83)  =AVER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P6  1.58  65.059  65.059  =F81  =F84  -1.11  1.112  65.05  65.05  =$B$80-$D$81+M81  =$B$84-$D$84+N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P4  1.5  98.076  98.076  =E83  =E86  -1.111  1.112  65.053  65.053  =$B$80-$D$81+M82  =$B$84-$D$84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P6  1.58  65.059  65.059  =F83  =F86  -1.11  1.112  65.053  65.053  =$B$80-$D$81+M83  =$B$84-$D$84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P6  1.44  P5  1.59  65.058  65.059  P6-P1  =E85  =E64  =AVERAGE(H84:H87)  =AVERAGE(I84:I87)  =AV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P1  1.51  144.068  144.068  =F85  =F64  -2.224  2.223  144.06  144.06  =$B$84-$D$85+M85  =$B$64-$D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P5  1.59  65.059  65.059  =E87  =E66  -2.225  2.222  144.06  144.06  =$B$84-$D$85+M86  =$B$64-$D$6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P1  1.51  144.068  144.068  =F87  =F66  -2.224  2.223  144.06  144.06  =$B$84-$D$85+M87  =$B$64-$D</w:t>
      </w:r>
    </w:p>
    <w:p>
      <w:pPr>
        <w:autoSpaceDN w:val="0"/>
        <w:autoSpaceDE w:val="0"/>
        <w:widowControl/>
        <w:spacing w:line="330" w:lineRule="exact" w:before="12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PERHITUNGAN KKV</w:t>
      </w:r>
    </w:p>
    <w:p>
      <w:pPr>
        <w:autoSpaceDN w:val="0"/>
        <w:tabs>
          <w:tab w:pos="134" w:val="left"/>
        </w:tabs>
        <w:autoSpaceDE w:val="0"/>
        <w:widowControl/>
        <w:spacing w:line="400" w:lineRule="exact" w:before="400" w:after="0"/>
        <w:ind w:left="0" w:right="51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Titik  </w:t>
      </w:r>
      <w:r>
        <w:rPr>
          <w:rFonts w:ascii="Symbol" w:hAnsi="Symbol" w:eastAsia="Symbol"/>
          <w:b w:val="0"/>
          <w:i w:val="0"/>
          <w:color w:val="000000"/>
          <w:sz w:val="24"/>
        </w:rPr>
        <w:t>∆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 (mm)  HD (m)  KOREKSI  H (m)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PERGI  PULANG  RATA-RATA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P1  =Z64  =AA64  =AB64  =V64  =$W$109/6  1056898</w:t>
      </w:r>
    </w:p>
    <w:p>
      <w:pPr>
        <w:autoSpaceDN w:val="0"/>
        <w:autoSpaceDE w:val="0"/>
        <w:widowControl/>
        <w:spacing w:line="330" w:lineRule="exact" w:before="4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P2  =Z68  =AA68  =AB68  =V68  =$W$109/6  =Z95+(W95)-Y95</w:t>
      </w:r>
    </w:p>
    <w:p>
      <w:pPr>
        <w:autoSpaceDN w:val="0"/>
        <w:autoSpaceDE w:val="0"/>
        <w:widowControl/>
        <w:spacing w:line="330" w:lineRule="exact" w:before="4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P3  =Z72  =AA72  =AB72  =V72  =$W$109/6  =Z97+(W97)-Y97</w:t>
      </w:r>
    </w:p>
    <w:p>
      <w:pPr>
        <w:autoSpaceDN w:val="0"/>
        <w:autoSpaceDE w:val="0"/>
        <w:widowControl/>
        <w:spacing w:line="330" w:lineRule="exact" w:before="4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P4  =Z76  =AA76  =AB76  =V76  =$W$109/6  =Z99+(W99)-Y99</w:t>
      </w:r>
    </w:p>
    <w:p>
      <w:pPr>
        <w:autoSpaceDN w:val="0"/>
        <w:autoSpaceDE w:val="0"/>
        <w:widowControl/>
        <w:spacing w:line="330" w:lineRule="exact" w:before="4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P5  =Z80  =AA80  =AB80  =V80  =$W$109/6  =Z101+(W101)-Y101</w:t>
      </w:r>
    </w:p>
    <w:p>
      <w:pPr>
        <w:autoSpaceDN w:val="0"/>
        <w:autoSpaceDE w:val="0"/>
        <w:widowControl/>
        <w:spacing w:line="330" w:lineRule="exact" w:before="4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P6  =Z84  =AA84  =AB84  =V84  =$W$109/6  =Z103+(W103)-Y103</w:t>
      </w:r>
    </w:p>
    <w:p>
      <w:pPr>
        <w:autoSpaceDN w:val="0"/>
        <w:autoSpaceDE w:val="0"/>
        <w:widowControl/>
        <w:spacing w:line="330" w:lineRule="exact" w:before="4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P1  =Z105+(W105)-Y105</w:t>
      </w:r>
    </w:p>
    <w:p>
      <w:pPr>
        <w:sectPr>
          <w:pgSz w:w="12240" w:h="15840"/>
          <w:pgMar w:top="292" w:right="0" w:bottom="664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JUMLAH  =SUM(U95:U106)  =SUM(V95:V106)  =SUM(W95:W106)  =SUM(X95:X106)  =SUM(Y95:Y106)</w:t>
      </w:r>
    </w:p>
    <w:p>
      <w:pPr>
        <w:autoSpaceDN w:val="0"/>
        <w:tabs>
          <w:tab w:pos="66" w:val="left"/>
        </w:tabs>
        <w:autoSpaceDE w:val="0"/>
        <w:widowControl/>
        <w:spacing w:line="400" w:lineRule="exact" w:before="800" w:after="0"/>
        <w:ind w:left="0" w:right="47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JUMLAH  KESALAHAN PENUTUP TINGGI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Symbol" w:hAnsi="Symbol" w:eastAsia="Symbol"/>
          <w:b w:val="0"/>
          <w:i w:val="0"/>
          <w:color w:val="000000"/>
          <w:sz w:val="24"/>
        </w:rPr>
        <w:t>∆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 PERGI  =  =U109  fH  = 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Symbol" w:hAnsi="Symbol" w:eastAsia="Symbol"/>
          <w:b w:val="0"/>
          <w:i w:val="0"/>
          <w:color w:val="000000"/>
          <w:sz w:val="24"/>
        </w:rPr>
        <w:t>∆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 Rata-rata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Symbol" w:hAnsi="Symbol" w:eastAsia="Symbol"/>
          <w:b w:val="0"/>
          <w:i w:val="0"/>
          <w:color w:val="000000"/>
          <w:sz w:val="24"/>
        </w:rPr>
        <w:t>∆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 PULANG  =  =V109  mm =  =V116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SELISIH (fh)  =  =ABS(V113-V114)  m   =Z114*1000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Symbol" w:hAnsi="Symbol" w:eastAsia="Symbol"/>
          <w:b w:val="0"/>
          <w:i w:val="0"/>
          <w:color w:val="000000"/>
          <w:sz w:val="24"/>
        </w:rPr>
        <w:t>∆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 Rata-rata  =  =W109 </w:t>
      </w:r>
      <w:r>
        <w:br/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Symbol" w:hAnsi="Symbol" w:eastAsia="Symbol"/>
          <w:b w:val="0"/>
          <w:i w:val="0"/>
          <w:color w:val="000000"/>
          <w:sz w:val="24"/>
        </w:rPr>
        <w:t>∆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 (m)  =  =X109  toleransi  =12*(SQRT(V117/1000))  mm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koreksi  =  =Y109</w:t>
      </w:r>
    </w:p>
    <w:sectPr w:rsidR="00FC693F" w:rsidRPr="0006063C" w:rsidSect="00034616">
      <w:pgSz w:w="12240" w:h="15840"/>
      <w:pgMar w:top="292" w:right="0" w:bottom="1440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